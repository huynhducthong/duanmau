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0C00D4" w14:textId="77777777" w:rsidR="00153195" w:rsidRDefault="00936B27">
      <w:pPr>
        <w:pStyle w:val="Title"/>
      </w:pPr>
      <w:r>
        <w:t>BÁO CÁO PHÂN TÍCH CHI TI</w:t>
      </w:r>
      <w:r>
        <w:t>Ế</w:t>
      </w:r>
      <w:r>
        <w:t>T WEBSITE – D</w:t>
      </w:r>
      <w:r>
        <w:t>Ự</w:t>
      </w:r>
      <w:r>
        <w:t xml:space="preserve"> ÁN "TECH STORE"</w:t>
      </w:r>
    </w:p>
    <w:p w14:paraId="1888C24C" w14:textId="77777777" w:rsidR="00153195" w:rsidRDefault="00936B27">
      <w:pPr>
        <w:pStyle w:val="Heading1"/>
      </w:pPr>
      <w:r>
        <w:t>1</w:t>
      </w:r>
      <w:r>
        <w:t>️</w:t>
      </w:r>
      <w:r>
        <w:t>⃣</w:t>
      </w:r>
      <w:r>
        <w:t xml:space="preserve"> Gi</w:t>
      </w:r>
      <w:r>
        <w:t>ớ</w:t>
      </w:r>
      <w:r>
        <w:t>i thi</w:t>
      </w:r>
      <w:r>
        <w:t>ệ</w:t>
      </w:r>
      <w:r>
        <w:t>u chung</w:t>
      </w:r>
    </w:p>
    <w:p w14:paraId="5192AC0F" w14:textId="77777777" w:rsidR="00153195" w:rsidRDefault="00936B27">
      <w:r>
        <w:t>• Tên d</w:t>
      </w:r>
      <w:r>
        <w:t>ự</w:t>
      </w:r>
      <w:r>
        <w:t xml:space="preserve"> án: Tech Store – Website bán hàng tr</w:t>
      </w:r>
      <w:r>
        <w:t>ự</w:t>
      </w:r>
      <w:r>
        <w:t>c tuy</w:t>
      </w:r>
      <w:r>
        <w:t>ế</w:t>
      </w:r>
      <w:r>
        <w:t>n.</w:t>
      </w:r>
      <w:r>
        <w:br/>
        <w:t>• M</w:t>
      </w:r>
      <w:r>
        <w:t>ụ</w:t>
      </w:r>
      <w:r>
        <w:t>c tiêu: Xây d</w:t>
      </w:r>
      <w:r>
        <w:t>ự</w:t>
      </w:r>
      <w:r>
        <w:t>ng n</w:t>
      </w:r>
      <w:r>
        <w:t>ề</w:t>
      </w:r>
      <w:r>
        <w:t>n t</w:t>
      </w:r>
      <w:r>
        <w:t>ả</w:t>
      </w:r>
      <w:r>
        <w:t>ng bán hàng tr</w:t>
      </w:r>
      <w:r>
        <w:t>ự</w:t>
      </w:r>
      <w:r>
        <w:t>c tuy</w:t>
      </w:r>
      <w:r>
        <w:t>ế</w:t>
      </w:r>
      <w:r>
        <w:t>n cho khách hàng mua s</w:t>
      </w:r>
      <w:r>
        <w:t>ắ</w:t>
      </w:r>
      <w:r>
        <w:t>m s</w:t>
      </w:r>
      <w:r>
        <w:t>ả</w:t>
      </w:r>
      <w:r>
        <w:t>n ph</w:t>
      </w:r>
      <w:r>
        <w:t>ẩ</w:t>
      </w:r>
      <w:r>
        <w:t>m công ngh</w:t>
      </w:r>
      <w:r>
        <w:t>ệ</w:t>
      </w:r>
      <w:r>
        <w:t>.</w:t>
      </w:r>
      <w:r>
        <w:br/>
        <w:t>• Đ</w:t>
      </w:r>
      <w:r>
        <w:t>ố</w:t>
      </w:r>
      <w:r>
        <w:t>i tư</w:t>
      </w:r>
      <w:r>
        <w:t>ợ</w:t>
      </w:r>
      <w:r>
        <w:t>ng s</w:t>
      </w:r>
      <w:r>
        <w:t>ử</w:t>
      </w:r>
      <w:r>
        <w:t xml:space="preserve"> d</w:t>
      </w:r>
      <w:r>
        <w:t>ụ</w:t>
      </w:r>
      <w:r>
        <w:t xml:space="preserve">ng: </w:t>
      </w:r>
      <w:r>
        <w:t>Ngư</w:t>
      </w:r>
      <w:r>
        <w:t>ờ</w:t>
      </w:r>
      <w:r>
        <w:t>i dùng cu</w:t>
      </w:r>
      <w:r>
        <w:t>ố</w:t>
      </w:r>
      <w:r>
        <w:t>i (khách hàng) và qu</w:t>
      </w:r>
      <w:r>
        <w:t>ả</w:t>
      </w:r>
      <w:r>
        <w:t>n tr</w:t>
      </w:r>
      <w:r>
        <w:t>ị</w:t>
      </w:r>
      <w:r>
        <w:t xml:space="preserve"> viên h</w:t>
      </w:r>
      <w:r>
        <w:t>ệ</w:t>
      </w:r>
      <w:r>
        <w:t xml:space="preserve"> th</w:t>
      </w:r>
      <w:r>
        <w:t>ố</w:t>
      </w:r>
      <w:r>
        <w:t>ng.</w:t>
      </w:r>
      <w:r>
        <w:br/>
        <w:t>• Công ngh</w:t>
      </w:r>
      <w:r>
        <w:t>ệ</w:t>
      </w:r>
      <w:r>
        <w:t xml:space="preserve"> s</w:t>
      </w:r>
      <w:r>
        <w:t>ử</w:t>
      </w:r>
      <w:r>
        <w:t xml:space="preserve"> d</w:t>
      </w:r>
      <w:r>
        <w:t>ụ</w:t>
      </w:r>
      <w:r>
        <w:t>ng: HTML, CSS, PHP, MySQL (d</w:t>
      </w:r>
      <w:r>
        <w:t>ự</w:t>
      </w:r>
      <w:r>
        <w:t xml:space="preserve"> ki</w:t>
      </w:r>
      <w:r>
        <w:t>ế</w:t>
      </w:r>
      <w:r>
        <w:t>n), JavaScript.</w:t>
      </w:r>
    </w:p>
    <w:p w14:paraId="02DF9C1C" w14:textId="77777777" w:rsidR="00153195" w:rsidRDefault="00936B27">
      <w:pPr>
        <w:pStyle w:val="Heading1"/>
      </w:pPr>
      <w:r>
        <w:t>2</w:t>
      </w:r>
      <w:r>
        <w:t>️</w:t>
      </w:r>
      <w:r>
        <w:t>⃣</w:t>
      </w:r>
      <w:r>
        <w:t xml:space="preserve"> C</w:t>
      </w:r>
      <w:r>
        <w:t>ấ</w:t>
      </w:r>
      <w:r>
        <w:t>u trúc thư m</w:t>
      </w:r>
      <w:r>
        <w:t>ụ</w:t>
      </w:r>
      <w:r>
        <w:t>c và file</w:t>
      </w:r>
    </w:p>
    <w:p w14:paraId="57749DC9" w14:textId="77777777" w:rsidR="00153195" w:rsidRDefault="00936B27">
      <w:r>
        <w:t>D</w:t>
      </w:r>
      <w:r>
        <w:t>ự</w:t>
      </w:r>
      <w:r>
        <w:t xml:space="preserve"> án đư</w:t>
      </w:r>
      <w:r>
        <w:t>ợ</w:t>
      </w:r>
      <w:r>
        <w:t>c t</w:t>
      </w:r>
      <w:r>
        <w:t>ổ</w:t>
      </w:r>
      <w:r>
        <w:t xml:space="preserve"> ch</w:t>
      </w:r>
      <w:r>
        <w:t>ứ</w:t>
      </w:r>
      <w:r>
        <w:t>c theo các thư m</w:t>
      </w:r>
      <w:r>
        <w:t>ụ</w:t>
      </w:r>
      <w:r>
        <w:t>c chính sau:</w:t>
      </w:r>
      <w:r>
        <w:br/>
        <w:t>• /html/: Ch</w:t>
      </w:r>
      <w:r>
        <w:t>ứ</w:t>
      </w:r>
      <w:r>
        <w:t>a các file giao di</w:t>
      </w:r>
      <w:r>
        <w:t>ệ</w:t>
      </w:r>
      <w:r>
        <w:t>n trang web (HTML, CSS).</w:t>
      </w:r>
      <w:r>
        <w:br/>
        <w:t>• /php/: Ch</w:t>
      </w:r>
      <w:r>
        <w:t>ứ</w:t>
      </w:r>
      <w:r>
        <w:t>a các file x</w:t>
      </w:r>
      <w:r>
        <w:t>ử</w:t>
      </w:r>
      <w:r>
        <w:t xml:space="preserve"> lý logic phía máy ch</w:t>
      </w:r>
      <w:r>
        <w:t>ủ</w:t>
      </w:r>
      <w:r>
        <w:t xml:space="preserve"> (PHP).</w:t>
      </w:r>
      <w:r>
        <w:br/>
        <w:t>• /create_db.sql: File t</w:t>
      </w:r>
      <w:r>
        <w:t>ạ</w:t>
      </w:r>
      <w:r>
        <w:t>o cơ s</w:t>
      </w:r>
      <w:r>
        <w:t>ở</w:t>
      </w:r>
      <w:r>
        <w:t xml:space="preserve"> d</w:t>
      </w:r>
      <w:r>
        <w:t>ữ</w:t>
      </w:r>
      <w:r>
        <w:t xml:space="preserve"> li</w:t>
      </w:r>
      <w:r>
        <w:t>ệ</w:t>
      </w:r>
      <w:r>
        <w:t>u.</w:t>
      </w:r>
      <w:r>
        <w:br/>
        <w:t>• /assets/: Ch</w:t>
      </w:r>
      <w:r>
        <w:t>ứ</w:t>
      </w:r>
      <w:r>
        <w:t xml:space="preserve">a tài nguyên tĩnh (CSS, JS, hình </w:t>
      </w:r>
      <w:r>
        <w:t>ả</w:t>
      </w:r>
      <w:r>
        <w:t>nh).</w:t>
      </w:r>
    </w:p>
    <w:p w14:paraId="2FD60A08" w14:textId="77777777" w:rsidR="00153195" w:rsidRDefault="00936B27">
      <w:pPr>
        <w:pStyle w:val="Heading1"/>
      </w:pPr>
      <w:r>
        <w:t>3</w:t>
      </w:r>
      <w:r>
        <w:t>️</w:t>
      </w:r>
      <w:r>
        <w:t>⃣</w:t>
      </w:r>
      <w:r>
        <w:t xml:space="preserve"> Danh sách và mô t</w:t>
      </w:r>
      <w:r>
        <w:t>ả</w:t>
      </w:r>
      <w:r>
        <w:t xml:space="preserve"> chi ti</w:t>
      </w:r>
      <w:r>
        <w:t>ế</w:t>
      </w:r>
      <w:r>
        <w:t>t các file PHP</w:t>
      </w:r>
    </w:p>
    <w:p w14:paraId="414B8F80" w14:textId="77777777" w:rsidR="00153195" w:rsidRDefault="00936B27">
      <w:pPr>
        <w:pStyle w:val="Heading2"/>
      </w:pPr>
      <w:r>
        <w:t>dashboard.php</w:t>
      </w:r>
    </w:p>
    <w:p w14:paraId="0ACCFCFE" w14:textId="77777777" w:rsidR="00153195" w:rsidRDefault="00936B27">
      <w:r>
        <w:t>Trang qu</w:t>
      </w:r>
      <w:r>
        <w:t>ả</w:t>
      </w:r>
      <w:r>
        <w:t>n tr</w:t>
      </w:r>
      <w:r>
        <w:t>ị</w:t>
      </w:r>
      <w:r>
        <w:t>, cho phép qu</w:t>
      </w:r>
      <w:r>
        <w:t>ả</w:t>
      </w:r>
      <w:r>
        <w:t>n lý ngư</w:t>
      </w:r>
      <w:r>
        <w:t>ờ</w:t>
      </w:r>
      <w:r>
        <w:t>i dùng và s</w:t>
      </w:r>
      <w:r>
        <w:t>ả</w:t>
      </w:r>
      <w:r>
        <w:t>n ph</w:t>
      </w:r>
      <w:r>
        <w:t>ẩ</w:t>
      </w:r>
      <w:r>
        <w:t>m (giao di</w:t>
      </w:r>
      <w:r>
        <w:t>ệ</w:t>
      </w:r>
      <w:r>
        <w:t>n qu</w:t>
      </w:r>
      <w:r>
        <w:t>ả</w:t>
      </w:r>
      <w:r>
        <w:t>n tr</w:t>
      </w:r>
      <w:r>
        <w:t>ị</w:t>
      </w:r>
      <w:r>
        <w:t>). Hi</w:t>
      </w:r>
      <w:r>
        <w:t>ệ</w:t>
      </w:r>
      <w:r>
        <w:t>n ch</w:t>
      </w:r>
      <w:r>
        <w:t>ủ</w:t>
      </w:r>
      <w:r>
        <w:t xml:space="preserve"> y</w:t>
      </w:r>
      <w:r>
        <w:t>ế</w:t>
      </w:r>
      <w:r>
        <w:t>u hi</w:t>
      </w:r>
      <w:r>
        <w:t>ể</w:t>
      </w:r>
      <w:r>
        <w:t>n th</w:t>
      </w:r>
      <w:r>
        <w:t>ị</w:t>
      </w:r>
      <w:r>
        <w:t xml:space="preserve"> d</w:t>
      </w:r>
      <w:r>
        <w:t>ữ</w:t>
      </w:r>
      <w:r>
        <w:t xml:space="preserve"> li</w:t>
      </w:r>
      <w:r>
        <w:t>ệ</w:t>
      </w:r>
      <w:r>
        <w:t>u tĩnh do chưa k</w:t>
      </w:r>
      <w:r>
        <w:t>ế</w:t>
      </w:r>
      <w:r>
        <w:t>t n</w:t>
      </w:r>
      <w:r>
        <w:t>ố</w:t>
      </w:r>
      <w:r>
        <w:t>i DB.</w:t>
      </w:r>
    </w:p>
    <w:p w14:paraId="7512476E" w14:textId="77777777" w:rsidR="00153195" w:rsidRDefault="00936B27">
      <w:pPr>
        <w:pStyle w:val="Heading2"/>
      </w:pPr>
      <w:r>
        <w:t>login.php</w:t>
      </w:r>
    </w:p>
    <w:p w14:paraId="594B38C7" w14:textId="77777777" w:rsidR="00153195" w:rsidRDefault="00936B27">
      <w:r>
        <w:t>Trang đăng nh</w:t>
      </w:r>
      <w:r>
        <w:t>ậ</w:t>
      </w:r>
      <w:r>
        <w:t>p h</w:t>
      </w:r>
      <w:r>
        <w:t>ệ</w:t>
      </w:r>
      <w:r>
        <w:t xml:space="preserve"> th</w:t>
      </w:r>
      <w:r>
        <w:t>ố</w:t>
      </w:r>
      <w:r>
        <w:t>ng. Cho phép ngư</w:t>
      </w:r>
      <w:r>
        <w:t>ờ</w:t>
      </w:r>
      <w:r>
        <w:t>i dùng nh</w:t>
      </w:r>
      <w:r>
        <w:t>ậ</w:t>
      </w:r>
      <w:r>
        <w:t>p email và m</w:t>
      </w:r>
      <w:r>
        <w:t>ậ</w:t>
      </w:r>
      <w:r>
        <w:t>t kh</w:t>
      </w:r>
      <w:r>
        <w:t>ẩ</w:t>
      </w:r>
      <w:r>
        <w:t>u đ</w:t>
      </w:r>
      <w:r>
        <w:t>ể</w:t>
      </w:r>
      <w:r>
        <w:t xml:space="preserve"> truy c</w:t>
      </w:r>
      <w:r>
        <w:t>ậ</w:t>
      </w:r>
      <w:r>
        <w:t>p.</w:t>
      </w:r>
    </w:p>
    <w:p w14:paraId="35CE00D6" w14:textId="77777777" w:rsidR="00153195" w:rsidRDefault="00936B27">
      <w:pPr>
        <w:pStyle w:val="Heading2"/>
      </w:pPr>
      <w:r>
        <w:t>register.php</w:t>
      </w:r>
    </w:p>
    <w:p w14:paraId="3B02E3B7" w14:textId="77777777" w:rsidR="00153195" w:rsidRDefault="00936B27">
      <w:r>
        <w:t>Trang đăng ký tài kho</w:t>
      </w:r>
      <w:r>
        <w:t>ả</w:t>
      </w:r>
      <w:r>
        <w:t>n m</w:t>
      </w:r>
      <w:r>
        <w:t>ớ</w:t>
      </w:r>
      <w:r>
        <w:t>i, lưu d</w:t>
      </w:r>
      <w:r>
        <w:t>ữ</w:t>
      </w:r>
      <w:r>
        <w:t xml:space="preserve"> li</w:t>
      </w:r>
      <w:r>
        <w:t>ệ</w:t>
      </w:r>
      <w:r>
        <w:t>u vào b</w:t>
      </w:r>
      <w:r>
        <w:t>ả</w:t>
      </w:r>
      <w:r>
        <w:t>ng 'users'.</w:t>
      </w:r>
    </w:p>
    <w:p w14:paraId="78E6B260" w14:textId="77777777" w:rsidR="00153195" w:rsidRDefault="00936B27">
      <w:pPr>
        <w:pStyle w:val="Heading2"/>
      </w:pPr>
      <w:r>
        <w:t>logout.php</w:t>
      </w:r>
    </w:p>
    <w:p w14:paraId="45561758" w14:textId="77777777" w:rsidR="00153195" w:rsidRDefault="00936B27">
      <w:r>
        <w:t>Đăng xu</w:t>
      </w:r>
      <w:r>
        <w:t>ấ</w:t>
      </w:r>
      <w:r>
        <w:t>t ngư</w:t>
      </w:r>
      <w:r>
        <w:t>ờ</w:t>
      </w:r>
      <w:r>
        <w:t>i dùng, xóa session và quay l</w:t>
      </w:r>
      <w:r>
        <w:t>ạ</w:t>
      </w:r>
      <w:r>
        <w:t>i trang đăng nh</w:t>
      </w:r>
      <w:r>
        <w:t>ậ</w:t>
      </w:r>
      <w:r>
        <w:t>p.</w:t>
      </w:r>
    </w:p>
    <w:p w14:paraId="12CA5839" w14:textId="77777777" w:rsidR="00153195" w:rsidRDefault="00936B27">
      <w:pPr>
        <w:pStyle w:val="Heading2"/>
      </w:pPr>
      <w:r>
        <w:t>index.php</w:t>
      </w:r>
    </w:p>
    <w:p w14:paraId="77A74098" w14:textId="77777777" w:rsidR="00153195" w:rsidRDefault="00936B27">
      <w:r>
        <w:t>Trang ch</w:t>
      </w:r>
      <w:r>
        <w:t>ủ</w:t>
      </w:r>
      <w:r>
        <w:t xml:space="preserve"> c</w:t>
      </w:r>
      <w:r>
        <w:t>ủ</w:t>
      </w:r>
      <w:r>
        <w:t>a website, hi</w:t>
      </w:r>
      <w:r>
        <w:t>ể</w:t>
      </w:r>
      <w:r>
        <w:t>n th</w:t>
      </w:r>
      <w:r>
        <w:t>ị</w:t>
      </w:r>
      <w:r>
        <w:t xml:space="preserve"> danh sách s</w:t>
      </w:r>
      <w:r>
        <w:t>ả</w:t>
      </w:r>
      <w:r>
        <w:t>n ph</w:t>
      </w:r>
      <w:r>
        <w:t>ẩ</w:t>
      </w:r>
      <w:r>
        <w:t>m và đi</w:t>
      </w:r>
      <w:r>
        <w:t>ề</w:t>
      </w:r>
      <w:r>
        <w:t>u hư</w:t>
      </w:r>
      <w:r>
        <w:t>ớ</w:t>
      </w:r>
      <w:r>
        <w:t>ng t</w:t>
      </w:r>
      <w:r>
        <w:t>ớ</w:t>
      </w:r>
      <w:r>
        <w:t>i các ch</w:t>
      </w:r>
      <w:r>
        <w:t>ứ</w:t>
      </w:r>
      <w:r>
        <w:t>c năng khác.</w:t>
      </w:r>
    </w:p>
    <w:p w14:paraId="666608C5" w14:textId="77777777" w:rsidR="00153195" w:rsidRDefault="00936B27">
      <w:pPr>
        <w:pStyle w:val="Heading2"/>
      </w:pPr>
      <w:r>
        <w:t>cart.php</w:t>
      </w:r>
    </w:p>
    <w:p w14:paraId="736B49A7" w14:textId="77777777" w:rsidR="00153195" w:rsidRDefault="00936B27">
      <w:r>
        <w:t>Gi</w:t>
      </w:r>
      <w:r>
        <w:t>ỏ</w:t>
      </w:r>
      <w:r>
        <w:t xml:space="preserve"> hàng c</w:t>
      </w:r>
      <w:r>
        <w:t>ủ</w:t>
      </w:r>
      <w:r>
        <w:t>a ngư</w:t>
      </w:r>
      <w:r>
        <w:t>ờ</w:t>
      </w:r>
      <w:r>
        <w:t>i dùng, lưu tr</w:t>
      </w:r>
      <w:r>
        <w:t>ữ</w:t>
      </w:r>
      <w:r>
        <w:t xml:space="preserve"> s</w:t>
      </w:r>
      <w:r>
        <w:t>ả</w:t>
      </w:r>
      <w:r>
        <w:t>n ph</w:t>
      </w:r>
      <w:r>
        <w:t>ẩ</w:t>
      </w:r>
      <w:r>
        <w:t>m t</w:t>
      </w:r>
      <w:r>
        <w:t>ạ</w:t>
      </w:r>
      <w:r>
        <w:t>m th</w:t>
      </w:r>
      <w:r>
        <w:t>ờ</w:t>
      </w:r>
      <w:r>
        <w:t>i (hi</w:t>
      </w:r>
      <w:r>
        <w:t>ệ</w:t>
      </w:r>
      <w:r>
        <w:t>n tĩnh, chưa ghi DB).</w:t>
      </w:r>
    </w:p>
    <w:p w14:paraId="75F56E92" w14:textId="77777777" w:rsidR="00153195" w:rsidRDefault="00936B27">
      <w:pPr>
        <w:pStyle w:val="Heading2"/>
      </w:pPr>
      <w:r>
        <w:lastRenderedPageBreak/>
        <w:t>checkout.php</w:t>
      </w:r>
    </w:p>
    <w:p w14:paraId="639FCE40" w14:textId="77777777" w:rsidR="00153195" w:rsidRDefault="00936B27">
      <w:r>
        <w:t>X</w:t>
      </w:r>
      <w:r>
        <w:t>ử</w:t>
      </w:r>
      <w:r>
        <w:t xml:space="preserve"> lý đ</w:t>
      </w:r>
      <w:r>
        <w:t>ặ</w:t>
      </w:r>
      <w:r>
        <w:t>t hàng, hi</w:t>
      </w:r>
      <w:r>
        <w:t>ệ</w:t>
      </w:r>
      <w:r>
        <w:t>n giao di</w:t>
      </w:r>
      <w:r>
        <w:t>ệ</w:t>
      </w:r>
      <w:r>
        <w:t>n đ</w:t>
      </w:r>
      <w:r>
        <w:t>ặ</w:t>
      </w:r>
      <w:r>
        <w:t>t hàng chưa hoàn thi</w:t>
      </w:r>
      <w:r>
        <w:t>ệ</w:t>
      </w:r>
      <w:r>
        <w:t>n do thi</w:t>
      </w:r>
      <w:r>
        <w:t>ế</w:t>
      </w:r>
      <w:r>
        <w:t>u b</w:t>
      </w:r>
      <w:r>
        <w:t>ả</w:t>
      </w:r>
      <w:r>
        <w:t>ng orders.</w:t>
      </w:r>
    </w:p>
    <w:p w14:paraId="04B846CB" w14:textId="77777777" w:rsidR="00153195" w:rsidRDefault="00936B27">
      <w:pPr>
        <w:pStyle w:val="Heading2"/>
      </w:pPr>
      <w:r>
        <w:t>config.php</w:t>
      </w:r>
    </w:p>
    <w:p w14:paraId="2C808F8C" w14:textId="77777777" w:rsidR="00153195" w:rsidRDefault="00936B27">
      <w:r>
        <w:t>Ch</w:t>
      </w:r>
      <w:r>
        <w:t>ứ</w:t>
      </w:r>
      <w:r>
        <w:t>a thông tin c</w:t>
      </w:r>
      <w:r>
        <w:t>ấ</w:t>
      </w:r>
      <w:r>
        <w:t>u hình k</w:t>
      </w:r>
      <w:r>
        <w:t>ế</w:t>
      </w:r>
      <w:r>
        <w:t>t n</w:t>
      </w:r>
      <w:r>
        <w:t>ố</w:t>
      </w:r>
      <w:r>
        <w:t>i cơ s</w:t>
      </w:r>
      <w:r>
        <w:t>ở</w:t>
      </w:r>
      <w:r>
        <w:t xml:space="preserve"> d</w:t>
      </w:r>
      <w:r>
        <w:t>ữ</w:t>
      </w:r>
      <w:r>
        <w:t xml:space="preserve"> li</w:t>
      </w:r>
      <w:r>
        <w:t>ệ</w:t>
      </w:r>
      <w:r>
        <w:t>u.</w:t>
      </w:r>
    </w:p>
    <w:p w14:paraId="5B0FB15E" w14:textId="77777777" w:rsidR="00153195" w:rsidRDefault="00936B27">
      <w:pPr>
        <w:pStyle w:val="Heading2"/>
      </w:pPr>
      <w:r>
        <w:t>header.php/footer.php</w:t>
      </w:r>
    </w:p>
    <w:p w14:paraId="0414563E" w14:textId="77777777" w:rsidR="00153195" w:rsidRDefault="00936B27">
      <w:r>
        <w:t>Các thành ph</w:t>
      </w:r>
      <w:r>
        <w:t>ầ</w:t>
      </w:r>
      <w:r>
        <w:t>n giao di</w:t>
      </w:r>
      <w:r>
        <w:t>ệ</w:t>
      </w:r>
      <w:r>
        <w:t>n chung đư</w:t>
      </w:r>
      <w:r>
        <w:t>ợ</w:t>
      </w:r>
      <w:r>
        <w:t>c include vào nhi</w:t>
      </w:r>
      <w:r>
        <w:t>ề</w:t>
      </w:r>
      <w:r>
        <w:t>u trang khác nhau.</w:t>
      </w:r>
    </w:p>
    <w:p w14:paraId="1B3D3C00" w14:textId="77777777" w:rsidR="00153195" w:rsidRDefault="00936B27">
      <w:pPr>
        <w:pStyle w:val="Heading1"/>
      </w:pPr>
      <w:r>
        <w:t>4</w:t>
      </w:r>
      <w:r>
        <w:t>️</w:t>
      </w:r>
      <w:r>
        <w:t>⃣</w:t>
      </w:r>
      <w:r>
        <w:t xml:space="preserve"> Cơ s</w:t>
      </w:r>
      <w:r>
        <w:t>ở</w:t>
      </w:r>
      <w:r>
        <w:t xml:space="preserve"> d</w:t>
      </w:r>
      <w:r>
        <w:t>ữ</w:t>
      </w:r>
      <w:r>
        <w:t xml:space="preserve"> li</w:t>
      </w:r>
      <w:r>
        <w:t>ệ</w:t>
      </w:r>
      <w:r>
        <w:t>u</w:t>
      </w:r>
    </w:p>
    <w:p w14:paraId="17339DAD" w14:textId="77777777" w:rsidR="00153195" w:rsidRDefault="00936B27">
      <w:r>
        <w:t>• Hi</w:t>
      </w:r>
      <w:r>
        <w:t>ệ</w:t>
      </w:r>
      <w:r>
        <w:t>n ch</w:t>
      </w:r>
      <w:r>
        <w:t>ỉ</w:t>
      </w:r>
      <w:r>
        <w:t xml:space="preserve"> có b</w:t>
      </w:r>
      <w:r>
        <w:t>ả</w:t>
      </w:r>
      <w:r>
        <w:t>ng 'users' v</w:t>
      </w:r>
      <w:r>
        <w:t>ớ</w:t>
      </w:r>
      <w:r>
        <w:t>i các trư</w:t>
      </w:r>
      <w:r>
        <w:t>ờ</w:t>
      </w:r>
      <w:r>
        <w:t>ng: id, name, email, password, created_at.</w:t>
      </w:r>
      <w:r>
        <w:br/>
        <w:t>• Chưa có b</w:t>
      </w:r>
      <w:r>
        <w:t>ả</w:t>
      </w:r>
      <w:r>
        <w:t>ng products, orders, order_details.</w:t>
      </w:r>
      <w:r>
        <w:br/>
        <w:t>• Đi</w:t>
      </w:r>
      <w:r>
        <w:t>ề</w:t>
      </w:r>
      <w:r>
        <w:t>u này khi</w:t>
      </w:r>
      <w:r>
        <w:t>ế</w:t>
      </w:r>
      <w:r>
        <w:t>n ph</w:t>
      </w:r>
      <w:r>
        <w:t>ầ</w:t>
      </w:r>
      <w:r>
        <w:t>n gi</w:t>
      </w:r>
      <w:r>
        <w:t>ỏ</w:t>
      </w:r>
      <w:r>
        <w:t xml:space="preserve"> hàng và đ</w:t>
      </w:r>
      <w:r>
        <w:t>ặ</w:t>
      </w:r>
      <w:r>
        <w:t>t hàng m</w:t>
      </w:r>
      <w:r>
        <w:t>ớ</w:t>
      </w:r>
      <w:r>
        <w:t>i d</w:t>
      </w:r>
      <w:r>
        <w:t>ừ</w:t>
      </w:r>
      <w:r>
        <w:t xml:space="preserve">ng </w:t>
      </w:r>
      <w:r>
        <w:t>ở</w:t>
      </w:r>
      <w:r>
        <w:t xml:space="preserve"> m</w:t>
      </w:r>
      <w:r>
        <w:t>ứ</w:t>
      </w:r>
      <w:r>
        <w:t>c giao di</w:t>
      </w:r>
      <w:r>
        <w:t>ệ</w:t>
      </w:r>
      <w:r>
        <w:t>n.</w:t>
      </w:r>
      <w:r>
        <w:br/>
        <w:t>• Đ</w:t>
      </w:r>
      <w:r>
        <w:t>ề</w:t>
      </w:r>
      <w:r>
        <w:t xml:space="preserve"> xu</w:t>
      </w:r>
      <w:r>
        <w:t>ấ</w:t>
      </w:r>
      <w:r>
        <w:t>t: Xây d</w:t>
      </w:r>
      <w:r>
        <w:t>ự</w:t>
      </w:r>
      <w:r>
        <w:t>ng thêm các b</w:t>
      </w:r>
      <w:r>
        <w:t>ả</w:t>
      </w:r>
      <w:r>
        <w:t>ng c</w:t>
      </w:r>
      <w:r>
        <w:t>ầ</w:t>
      </w:r>
      <w:r>
        <w:t>n thi</w:t>
      </w:r>
      <w:r>
        <w:t>ế</w:t>
      </w:r>
      <w:r>
        <w:t>t đ</w:t>
      </w:r>
      <w:r>
        <w:t>ể</w:t>
      </w:r>
      <w:r>
        <w:t xml:space="preserve"> hoàn thi</w:t>
      </w:r>
      <w:r>
        <w:t>ệ</w:t>
      </w:r>
      <w:r>
        <w:t>n lu</w:t>
      </w:r>
      <w:r>
        <w:t>ồ</w:t>
      </w:r>
      <w:r>
        <w:t>ng mua hàng.</w:t>
      </w:r>
    </w:p>
    <w:p w14:paraId="3234A8E0" w14:textId="77777777" w:rsidR="00153195" w:rsidRDefault="00936B27">
      <w:pPr>
        <w:pStyle w:val="Heading1"/>
      </w:pPr>
      <w:r>
        <w:t>5</w:t>
      </w:r>
      <w:r>
        <w:t>️</w:t>
      </w:r>
      <w:r>
        <w:t>⃣</w:t>
      </w:r>
      <w:r>
        <w:t xml:space="preserve"> Lu</w:t>
      </w:r>
      <w:r>
        <w:t>ồ</w:t>
      </w:r>
      <w:r>
        <w:t>ng ho</w:t>
      </w:r>
      <w:r>
        <w:t>ạ</w:t>
      </w:r>
      <w:r>
        <w:t>t đ</w:t>
      </w:r>
      <w:r>
        <w:t>ộ</w:t>
      </w:r>
      <w:r>
        <w:t>ng c</w:t>
      </w:r>
      <w:r>
        <w:t>ủ</w:t>
      </w:r>
      <w:r>
        <w:t>a website</w:t>
      </w:r>
    </w:p>
    <w:p w14:paraId="293F679A" w14:textId="77777777" w:rsidR="00153195" w:rsidRDefault="00936B27">
      <w:r>
        <w:t>• Ngư</w:t>
      </w:r>
      <w:r>
        <w:t>ờ</w:t>
      </w:r>
      <w:r>
        <w:t>i dùng m</w:t>
      </w:r>
      <w:r>
        <w:t>ớ</w:t>
      </w:r>
      <w:r>
        <w:t>i → Truy c</w:t>
      </w:r>
      <w:r>
        <w:t>ậ</w:t>
      </w:r>
      <w:r>
        <w:t>p register.php → T</w:t>
      </w:r>
      <w:r>
        <w:t>ạ</w:t>
      </w:r>
      <w:r>
        <w:t>o tài kho</w:t>
      </w:r>
      <w:r>
        <w:t>ả</w:t>
      </w:r>
      <w:r>
        <w:t>n.</w:t>
      </w:r>
      <w:r>
        <w:br/>
        <w:t>• Đăng nh</w:t>
      </w:r>
      <w:r>
        <w:t>ậ</w:t>
      </w:r>
      <w:r>
        <w:t>p qua login.php → H</w:t>
      </w:r>
      <w:r>
        <w:t>ệ</w:t>
      </w:r>
      <w:r>
        <w:t xml:space="preserve"> th</w:t>
      </w:r>
      <w:r>
        <w:t>ố</w:t>
      </w:r>
      <w:r>
        <w:t>ng ki</w:t>
      </w:r>
      <w:r>
        <w:t>ể</w:t>
      </w:r>
      <w:r>
        <w:t>m tra thông tin đăng nh</w:t>
      </w:r>
      <w:r>
        <w:t>ậ</w:t>
      </w:r>
      <w:r>
        <w:t>p.</w:t>
      </w:r>
      <w:r>
        <w:br/>
        <w:t>• Sau khi đăng nh</w:t>
      </w:r>
      <w:r>
        <w:t>ậ</w:t>
      </w:r>
      <w:r>
        <w:t>p → Xem s</w:t>
      </w:r>
      <w:r>
        <w:t>ả</w:t>
      </w:r>
      <w:r>
        <w:t>n ph</w:t>
      </w:r>
      <w:r>
        <w:t>ẩ</w:t>
      </w:r>
      <w:r>
        <w:t>m (index.php) → Thêm vào gi</w:t>
      </w:r>
      <w:r>
        <w:t>ỏ</w:t>
      </w:r>
      <w:r>
        <w:t xml:space="preserve"> (cart.php).</w:t>
      </w:r>
      <w:r>
        <w:br/>
        <w:t>• Th</w:t>
      </w:r>
      <w:r>
        <w:t>ự</w:t>
      </w:r>
      <w:r>
        <w:t>c hi</w:t>
      </w:r>
      <w:r>
        <w:t>ệ</w:t>
      </w:r>
      <w:r>
        <w:t>n đ</w:t>
      </w:r>
      <w:r>
        <w:t>ặ</w:t>
      </w:r>
      <w:r>
        <w:t>t hàng (checkout.php) → T</w:t>
      </w:r>
      <w:r>
        <w:t>ạ</w:t>
      </w:r>
      <w:r>
        <w:t>m th</w:t>
      </w:r>
      <w:r>
        <w:t>ờ</w:t>
      </w:r>
      <w:r>
        <w:t>i không lưu DB.</w:t>
      </w:r>
      <w:r>
        <w:br/>
        <w:t>• Qu</w:t>
      </w:r>
      <w:r>
        <w:t>ả</w:t>
      </w:r>
      <w:r>
        <w:t>n tr</w:t>
      </w:r>
      <w:r>
        <w:t>ị</w:t>
      </w:r>
      <w:r>
        <w:t xml:space="preserve"> viên → dashboard.php → Qu</w:t>
      </w:r>
      <w:r>
        <w:t>ả</w:t>
      </w:r>
      <w:r>
        <w:t>n lý ngư</w:t>
      </w:r>
      <w:r>
        <w:t>ờ</w:t>
      </w:r>
      <w:r>
        <w:t>i dùng và s</w:t>
      </w:r>
      <w:r>
        <w:t>ả</w:t>
      </w:r>
      <w:r>
        <w:t>n ph</w:t>
      </w:r>
      <w:r>
        <w:t>ẩ</w:t>
      </w:r>
      <w:r>
        <w:t>m (tĩnh).</w:t>
      </w:r>
      <w:r>
        <w:br/>
      </w:r>
    </w:p>
    <w:p w14:paraId="418DE43F" w14:textId="35E328EC" w:rsidR="00153195" w:rsidRDefault="00936B27">
      <w:pPr>
        <w:pStyle w:val="Heading1"/>
      </w:pPr>
      <w:r>
        <w:t>6</w:t>
      </w:r>
      <w:r>
        <w:t>️</w:t>
      </w:r>
      <w:r>
        <w:t>⃣</w:t>
      </w:r>
      <w:r w:rsidR="00C67EC9">
        <w:rPr>
          <w:lang w:val="vi-VN"/>
        </w:rPr>
        <w:t xml:space="preserve"> </w:t>
      </w:r>
      <w:r>
        <w:t xml:space="preserve"> Hư</w:t>
      </w:r>
      <w:r>
        <w:t>ớ</w:t>
      </w:r>
      <w:r>
        <w:t xml:space="preserve">ng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</w:t>
      </w:r>
      <w:r>
        <w:t>ể</w:t>
      </w:r>
      <w:r>
        <w:t>n</w:t>
      </w:r>
      <w:proofErr w:type="spellEnd"/>
    </w:p>
    <w:p w14:paraId="7B7A24DE" w14:textId="77777777" w:rsidR="00153195" w:rsidRDefault="00936B27">
      <w:r>
        <w:t>• B</w:t>
      </w:r>
      <w:r>
        <w:t>ổ</w:t>
      </w:r>
      <w:r>
        <w:t xml:space="preserve"> sung cơ s</w:t>
      </w:r>
      <w:r>
        <w:t>ở</w:t>
      </w:r>
      <w:r>
        <w:t xml:space="preserve"> d</w:t>
      </w:r>
      <w:r>
        <w:t>ữ</w:t>
      </w:r>
      <w:r>
        <w:t xml:space="preserve"> li</w:t>
      </w:r>
      <w:r>
        <w:t>ệ</w:t>
      </w:r>
      <w:r>
        <w:t>u đ</w:t>
      </w:r>
      <w:r>
        <w:t>ầ</w:t>
      </w:r>
      <w:r>
        <w:t>y đ</w:t>
      </w:r>
      <w:r>
        <w:t>ủ</w:t>
      </w:r>
      <w:r>
        <w:t xml:space="preserve"> (products, orders, order_details).</w:t>
      </w:r>
      <w:r>
        <w:br/>
        <w:t>• Nâng c</w:t>
      </w:r>
      <w:r>
        <w:t>ấ</w:t>
      </w:r>
      <w:r>
        <w:t>p gi</w:t>
      </w:r>
      <w:r>
        <w:t>ỏ</w:t>
      </w:r>
      <w:r>
        <w:t xml:space="preserve"> hàng đ</w:t>
      </w:r>
      <w:r>
        <w:t>ể</w:t>
      </w:r>
      <w:r>
        <w:t xml:space="preserve"> lưu d</w:t>
      </w:r>
      <w:r>
        <w:t>ữ</w:t>
      </w:r>
      <w:r>
        <w:t xml:space="preserve"> li</w:t>
      </w:r>
      <w:r>
        <w:t>ệ</w:t>
      </w:r>
      <w:r>
        <w:t>u th</w:t>
      </w:r>
      <w:r>
        <w:t>ự</w:t>
      </w:r>
      <w:r>
        <w:t>c vào DB.</w:t>
      </w:r>
      <w:r>
        <w:br/>
        <w:t>• Xây d</w:t>
      </w:r>
      <w:r>
        <w:t>ự</w:t>
      </w:r>
      <w:r>
        <w:t>ng ch</w:t>
      </w:r>
      <w:r>
        <w:t>ứ</w:t>
      </w:r>
      <w:r>
        <w:t>c năng qu</w:t>
      </w:r>
      <w:r>
        <w:t>ả</w:t>
      </w:r>
      <w:r>
        <w:t>n lý s</w:t>
      </w:r>
      <w:r>
        <w:t>ả</w:t>
      </w:r>
      <w:r>
        <w:t>n ph</w:t>
      </w:r>
      <w:r>
        <w:t>ẩ</w:t>
      </w:r>
      <w:r>
        <w:t>m, đơn hàng trong dashboard.</w:t>
      </w:r>
      <w:r>
        <w:br/>
        <w:t>• B</w:t>
      </w:r>
      <w:r>
        <w:t>ổ</w:t>
      </w:r>
      <w:r>
        <w:t xml:space="preserve"> sung tính năng tìm ki</w:t>
      </w:r>
      <w:r>
        <w:t>ế</w:t>
      </w:r>
      <w:r>
        <w:t>m s</w:t>
      </w:r>
      <w:r>
        <w:t>ả</w:t>
      </w:r>
      <w:r>
        <w:t>n ph</w:t>
      </w:r>
      <w:r>
        <w:t>ẩ</w:t>
      </w:r>
      <w:r>
        <w:t>m, l</w:t>
      </w:r>
      <w:r>
        <w:t>ọ</w:t>
      </w:r>
      <w:r>
        <w:t>c và phân lo</w:t>
      </w:r>
      <w:r>
        <w:t>ạ</w:t>
      </w:r>
      <w:r>
        <w:t>i.</w:t>
      </w:r>
      <w:r>
        <w:br/>
        <w:t>• T</w:t>
      </w:r>
      <w:r>
        <w:t>ố</w:t>
      </w:r>
      <w:r>
        <w:t>i ưu b</w:t>
      </w:r>
      <w:r>
        <w:t>ả</w:t>
      </w:r>
      <w:r>
        <w:t>o m</w:t>
      </w:r>
      <w:r>
        <w:t>ậ</w:t>
      </w:r>
      <w:r>
        <w:t>t (mã hóa m</w:t>
      </w:r>
      <w:r>
        <w:t>ậ</w:t>
      </w:r>
      <w:r>
        <w:t>t kh</w:t>
      </w:r>
      <w:r>
        <w:t>ẩ</w:t>
      </w:r>
      <w:r>
        <w:t>u, ch</w:t>
      </w:r>
      <w:r>
        <w:t>ố</w:t>
      </w:r>
      <w:r>
        <w:t>ng SQL Injection).</w:t>
      </w:r>
      <w:r>
        <w:br/>
        <w:t>• Thi</w:t>
      </w:r>
      <w:r>
        <w:t>ế</w:t>
      </w:r>
      <w:r>
        <w:t>t k</w:t>
      </w:r>
      <w:r>
        <w:t>ế</w:t>
      </w:r>
      <w:r>
        <w:t xml:space="preserve"> giao di</w:t>
      </w:r>
      <w:r>
        <w:t>ệ</w:t>
      </w:r>
      <w:r>
        <w:t>n responsive cho thi</w:t>
      </w:r>
      <w:r>
        <w:t>ế</w:t>
      </w:r>
      <w:r>
        <w:t>t b</w:t>
      </w:r>
      <w:r>
        <w:t>ị</w:t>
      </w:r>
      <w:r>
        <w:t xml:space="preserve"> di đ</w:t>
      </w:r>
      <w:r>
        <w:t>ộ</w:t>
      </w:r>
      <w:r>
        <w:t>ng.</w:t>
      </w:r>
    </w:p>
    <w:sectPr w:rsidR="0015319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notTrueType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ourier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48455281">
    <w:abstractNumId w:val="8"/>
  </w:num>
  <w:num w:numId="2" w16cid:durableId="1877423157">
    <w:abstractNumId w:val="6"/>
  </w:num>
  <w:num w:numId="3" w16cid:durableId="1206020111">
    <w:abstractNumId w:val="5"/>
  </w:num>
  <w:num w:numId="4" w16cid:durableId="1515265113">
    <w:abstractNumId w:val="4"/>
  </w:num>
  <w:num w:numId="5" w16cid:durableId="1091656970">
    <w:abstractNumId w:val="7"/>
  </w:num>
  <w:num w:numId="6" w16cid:durableId="174417601">
    <w:abstractNumId w:val="3"/>
  </w:num>
  <w:num w:numId="7" w16cid:durableId="13118778">
    <w:abstractNumId w:val="2"/>
  </w:num>
  <w:num w:numId="8" w16cid:durableId="1752502348">
    <w:abstractNumId w:val="1"/>
  </w:num>
  <w:num w:numId="9" w16cid:durableId="10890809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3"/>
  <w:proofState w:spelling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53195"/>
    <w:rsid w:val="0029639D"/>
    <w:rsid w:val="00326F90"/>
    <w:rsid w:val="00467294"/>
    <w:rsid w:val="007A0645"/>
    <w:rsid w:val="00936B27"/>
    <w:rsid w:val="00AA1D8D"/>
    <w:rsid w:val="00B47730"/>
    <w:rsid w:val="00C67EC9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29286D88"/>
  <w14:defaultImageDpi w14:val="300"/>
  <w15:docId w15:val="{FC858645-49C6-C241-A3E3-6BCF93A98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378</Words>
  <Characters>2157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2530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Tuan Tran</cp:lastModifiedBy>
  <cp:revision>2</cp:revision>
  <dcterms:created xsi:type="dcterms:W3CDTF">2025-07-29T15:44:00Z</dcterms:created>
  <dcterms:modified xsi:type="dcterms:W3CDTF">2025-07-29T15:44:00Z</dcterms:modified>
  <cp:category/>
</cp:coreProperties>
</file>